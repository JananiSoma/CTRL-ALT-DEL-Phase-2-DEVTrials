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2C6CC" w14:textId="77777777" w:rsidR="000E4672" w:rsidRDefault="00000000">
      <w:pPr>
        <w:pStyle w:val="Title"/>
      </w:pPr>
      <w:r>
        <w:t>Kubernetes Phase 2 Remediation Actions Documentation</w:t>
      </w:r>
    </w:p>
    <w:p w14:paraId="5C614CAF" w14:textId="77777777" w:rsidR="000E4672" w:rsidRDefault="00000000">
      <w:pPr>
        <w:pStyle w:val="Heading1"/>
      </w:pPr>
      <w:r>
        <w:t>1. Network Policy Remediation</w:t>
      </w:r>
    </w:p>
    <w:p w14:paraId="1BC7C7D8" w14:textId="26C69750" w:rsidR="000E4672" w:rsidRDefault="00000000">
      <w:r>
        <w:t xml:space="preserve">Configuration File: </w:t>
      </w:r>
      <w:proofErr w:type="spellStart"/>
      <w:r>
        <w:t>baseline_</w:t>
      </w:r>
      <w:proofErr w:type="gramStart"/>
      <w:r>
        <w:t>networkpolicy.yaml</w:t>
      </w:r>
      <w:proofErr w:type="spellEnd"/>
      <w:proofErr w:type="gramEnd"/>
    </w:p>
    <w:p w14:paraId="5A4A5D05" w14:textId="43E33741" w:rsidR="000E4672" w:rsidRDefault="00000000">
      <w:proofErr w:type="spellStart"/>
      <w:proofErr w:type="gramStart"/>
      <w:r>
        <w:t>Description:Applies</w:t>
      </w:r>
      <w:proofErr w:type="spellEnd"/>
      <w:proofErr w:type="gramEnd"/>
      <w:r>
        <w:t xml:space="preserve"> a baseline </w:t>
      </w:r>
      <w:proofErr w:type="spellStart"/>
      <w:r>
        <w:t>NetworkPolicy</w:t>
      </w:r>
      <w:proofErr w:type="spellEnd"/>
      <w:r>
        <w:t xml:space="preserve"> to deny all ingress traffic by default.</w:t>
      </w:r>
    </w:p>
    <w:p w14:paraId="71DF6174" w14:textId="7A6367E6" w:rsidR="000E4672" w:rsidRDefault="00000000">
      <w:r>
        <w:t>Remediation Command:</w:t>
      </w:r>
      <w:r>
        <w:br/>
      </w:r>
      <w:proofErr w:type="spellStart"/>
      <w:r>
        <w:t>kubectl</w:t>
      </w:r>
      <w:proofErr w:type="spellEnd"/>
      <w:r>
        <w:t xml:space="preserve"> apply -f baseline_</w:t>
      </w:r>
      <w:proofErr w:type="gramStart"/>
      <w:r>
        <w:t>networkpolicy.yaml</w:t>
      </w:r>
      <w:proofErr w:type="gramEnd"/>
    </w:p>
    <w:p w14:paraId="29006C88" w14:textId="239E177A" w:rsidR="000E4672" w:rsidRDefault="00000000">
      <w:proofErr w:type="spellStart"/>
      <w:proofErr w:type="gramStart"/>
      <w:r>
        <w:t>Purpose:Ensures</w:t>
      </w:r>
      <w:proofErr w:type="spellEnd"/>
      <w:proofErr w:type="gramEnd"/>
      <w:r>
        <w:t xml:space="preserve"> pods are not accessible unless explicitly allowed, reducing lateral movement risks.</w:t>
      </w:r>
    </w:p>
    <w:p w14:paraId="105065A4" w14:textId="77777777" w:rsidR="000E4672" w:rsidRDefault="00000000">
      <w:pPr>
        <w:pStyle w:val="Heading1"/>
      </w:pPr>
      <w:r>
        <w:t>2. Seccomp Profile Enforcement</w:t>
      </w:r>
    </w:p>
    <w:p w14:paraId="7757FBF2" w14:textId="21F6E444" w:rsidR="000E4672" w:rsidRDefault="00000000">
      <w:r>
        <w:t xml:space="preserve">Configuration </w:t>
      </w:r>
      <w:proofErr w:type="spellStart"/>
      <w:proofErr w:type="gramStart"/>
      <w:r>
        <w:t>File:seccomp</w:t>
      </w:r>
      <w:proofErr w:type="gramEnd"/>
      <w:r>
        <w:t>_</w:t>
      </w:r>
      <w:proofErr w:type="gramStart"/>
      <w:r>
        <w:t>profile.yaml</w:t>
      </w:r>
      <w:proofErr w:type="spellEnd"/>
      <w:proofErr w:type="gramEnd"/>
    </w:p>
    <w:p w14:paraId="05697C09" w14:textId="61022BBE" w:rsidR="000E4672" w:rsidRDefault="00000000">
      <w:proofErr w:type="spellStart"/>
      <w:proofErr w:type="gramStart"/>
      <w:r>
        <w:t>Description:Applies</w:t>
      </w:r>
      <w:proofErr w:type="spellEnd"/>
      <w:proofErr w:type="gramEnd"/>
      <w:r>
        <w:t xml:space="preserve"> a </w:t>
      </w:r>
      <w:proofErr w:type="spellStart"/>
      <w:r>
        <w:t>PodSecurityPolicy</w:t>
      </w:r>
      <w:proofErr w:type="spellEnd"/>
      <w:r>
        <w:t xml:space="preserve"> or equivalent SecurityContext to enforce seccomp profiles (e.g., RuntimeDefault).</w:t>
      </w:r>
    </w:p>
    <w:p w14:paraId="3AC8282E" w14:textId="6EF2C72A" w:rsidR="000E4672" w:rsidRDefault="00000000">
      <w:r>
        <w:t>Remediation Command:</w:t>
      </w:r>
      <w:r>
        <w:br/>
      </w:r>
      <w:proofErr w:type="spellStart"/>
      <w:r>
        <w:t>kubectl</w:t>
      </w:r>
      <w:proofErr w:type="spellEnd"/>
      <w:r>
        <w:t xml:space="preserve"> apply -f seccomp_</w:t>
      </w:r>
      <w:proofErr w:type="gramStart"/>
      <w:r>
        <w:t>profile.yaml</w:t>
      </w:r>
      <w:proofErr w:type="gramEnd"/>
    </w:p>
    <w:p w14:paraId="255F3351" w14:textId="02F77898" w:rsidR="000E4672" w:rsidRDefault="00000000">
      <w:proofErr w:type="spellStart"/>
      <w:proofErr w:type="gramStart"/>
      <w:r>
        <w:t>Purpose:Limits</w:t>
      </w:r>
      <w:proofErr w:type="spellEnd"/>
      <w:proofErr w:type="gramEnd"/>
      <w:r>
        <w:t xml:space="preserve"> </w:t>
      </w:r>
      <w:proofErr w:type="spellStart"/>
      <w:r>
        <w:t>syscalls</w:t>
      </w:r>
      <w:proofErr w:type="spellEnd"/>
      <w:r>
        <w:t xml:space="preserve"> accessible to containers, reducing kernel attack surface.</w:t>
      </w:r>
    </w:p>
    <w:p w14:paraId="5040791A" w14:textId="77777777" w:rsidR="000E4672" w:rsidRDefault="00000000">
      <w:pPr>
        <w:pStyle w:val="Heading1"/>
      </w:pPr>
      <w:r>
        <w:t>3. Capabilities and Privileges Remediation</w:t>
      </w:r>
    </w:p>
    <w:p w14:paraId="5472A9A5" w14:textId="252EEA6C" w:rsidR="000E4672" w:rsidRDefault="00000000">
      <w:r>
        <w:t xml:space="preserve">Configuration File: </w:t>
      </w:r>
      <w:proofErr w:type="spellStart"/>
      <w:r>
        <w:t>baseline_</w:t>
      </w:r>
      <w:proofErr w:type="gramStart"/>
      <w:r>
        <w:t>capabilities.yaml</w:t>
      </w:r>
      <w:proofErr w:type="spellEnd"/>
      <w:proofErr w:type="gramEnd"/>
    </w:p>
    <w:p w14:paraId="4DE2F88E" w14:textId="19D5A67F" w:rsidR="000E4672" w:rsidRDefault="00000000">
      <w:r>
        <w:t>Description: Defines container security context to drop dangerous Linux capabilities (ALL, or specific ones like NET_RAW).</w:t>
      </w:r>
    </w:p>
    <w:p w14:paraId="176642B8" w14:textId="55AD09EF" w:rsidR="000E4672" w:rsidRDefault="00000000">
      <w:r>
        <w:t>Remediation Command:</w:t>
      </w:r>
      <w:r>
        <w:br/>
        <w:t>kubectl apply -f baseline_</w:t>
      </w:r>
      <w:proofErr w:type="gramStart"/>
      <w:r>
        <w:t>capabilities.yaml</w:t>
      </w:r>
      <w:proofErr w:type="gramEnd"/>
    </w:p>
    <w:p w14:paraId="10EB66E7" w14:textId="6ADA0774" w:rsidR="000E4672" w:rsidRDefault="00000000">
      <w:proofErr w:type="spellStart"/>
      <w:proofErr w:type="gramStart"/>
      <w:r>
        <w:t>Purpose:Hardens</w:t>
      </w:r>
      <w:proofErr w:type="spellEnd"/>
      <w:proofErr w:type="gramEnd"/>
      <w:r>
        <w:t xml:space="preserve"> containers by limiting their ability to perform sensitive operations.</w:t>
      </w:r>
    </w:p>
    <w:p w14:paraId="31D75BE0" w14:textId="495CDBBD" w:rsidR="000E4672" w:rsidRDefault="00000000">
      <w:pPr>
        <w:pStyle w:val="Heading1"/>
      </w:pPr>
      <w:r>
        <w:t>4. SELinux or AppArmor Profile Enforcement</w:t>
      </w:r>
    </w:p>
    <w:p w14:paraId="2DEC5D71" w14:textId="0CC9045A" w:rsidR="000E4672" w:rsidRDefault="00000000">
      <w:r>
        <w:t xml:space="preserve">Configuration </w:t>
      </w:r>
      <w:proofErr w:type="spellStart"/>
      <w:proofErr w:type="gramStart"/>
      <w:r>
        <w:t>File:baseline</w:t>
      </w:r>
      <w:proofErr w:type="gramEnd"/>
      <w:r>
        <w:t>_</w:t>
      </w:r>
      <w:proofErr w:type="gramStart"/>
      <w:r>
        <w:t>apparmor.yaml</w:t>
      </w:r>
      <w:proofErr w:type="spellEnd"/>
      <w:proofErr w:type="gramEnd"/>
      <w:r>
        <w:t xml:space="preserve"> or </w:t>
      </w:r>
      <w:proofErr w:type="spellStart"/>
      <w:r>
        <w:t>baseline_</w:t>
      </w:r>
      <w:proofErr w:type="gramStart"/>
      <w:r>
        <w:t>selinux.yaml</w:t>
      </w:r>
      <w:proofErr w:type="spellEnd"/>
      <w:proofErr w:type="gramEnd"/>
    </w:p>
    <w:p w14:paraId="5FC99350" w14:textId="02E7C4D6" w:rsidR="000E4672" w:rsidRDefault="00000000">
      <w:proofErr w:type="spellStart"/>
      <w:proofErr w:type="gramStart"/>
      <w:r>
        <w:lastRenderedPageBreak/>
        <w:t>Description:Applies</w:t>
      </w:r>
      <w:proofErr w:type="spellEnd"/>
      <w:proofErr w:type="gramEnd"/>
      <w:r>
        <w:t xml:space="preserve"> security profiles (e.g., AppArmor or SELinux) to restrict container behavior.</w:t>
      </w:r>
    </w:p>
    <w:p w14:paraId="5325470B" w14:textId="33BF22FD" w:rsidR="000E4672" w:rsidRDefault="00000000">
      <w:r>
        <w:t>Remediation Command:</w:t>
      </w:r>
      <w:r>
        <w:br/>
      </w:r>
      <w:proofErr w:type="spellStart"/>
      <w:r>
        <w:t>kubectl</w:t>
      </w:r>
      <w:proofErr w:type="spellEnd"/>
      <w:r>
        <w:t xml:space="preserve"> apply -f baseline_</w:t>
      </w:r>
      <w:proofErr w:type="gramStart"/>
      <w:r>
        <w:t>apparmor.yaml</w:t>
      </w:r>
      <w:proofErr w:type="gramEnd"/>
    </w:p>
    <w:p w14:paraId="5CAD28E8" w14:textId="19DD691B" w:rsidR="000E4672" w:rsidRDefault="00000000">
      <w:proofErr w:type="spellStart"/>
      <w:proofErr w:type="gramStart"/>
      <w:r>
        <w:t>Purpose:Limits</w:t>
      </w:r>
      <w:proofErr w:type="spellEnd"/>
      <w:proofErr w:type="gramEnd"/>
      <w:r>
        <w:t xml:space="preserve"> system access per pod/container, enforcing least privilege.</w:t>
      </w:r>
    </w:p>
    <w:p w14:paraId="7A0721D9" w14:textId="77777777" w:rsidR="000E4672" w:rsidRDefault="00000000">
      <w:pPr>
        <w:pStyle w:val="Heading1"/>
      </w:pPr>
      <w:r>
        <w:t>5. Audit Logging Enforcement</w:t>
      </w:r>
    </w:p>
    <w:p w14:paraId="7EAA6C4D" w14:textId="2F9C1A01" w:rsidR="000E4672" w:rsidRDefault="00000000">
      <w:r>
        <w:t xml:space="preserve">Configuration </w:t>
      </w:r>
      <w:proofErr w:type="spellStart"/>
      <w:proofErr w:type="gramStart"/>
      <w:r>
        <w:t>File:Not</w:t>
      </w:r>
      <w:proofErr w:type="spellEnd"/>
      <w:proofErr w:type="gramEnd"/>
      <w:r>
        <w:t xml:space="preserve"> directly shown</w:t>
      </w:r>
    </w:p>
    <w:p w14:paraId="6B09CA85" w14:textId="62929313" w:rsidR="000E4672" w:rsidRDefault="00000000">
      <w:proofErr w:type="spellStart"/>
      <w:proofErr w:type="gramStart"/>
      <w:r>
        <w:t>Description:Configures</w:t>
      </w:r>
      <w:proofErr w:type="spellEnd"/>
      <w:proofErr w:type="gramEnd"/>
      <w:r>
        <w:t xml:space="preserve"> Kubernetes API server to enforce and forward audit logs.</w:t>
      </w:r>
    </w:p>
    <w:p w14:paraId="71AB3697" w14:textId="2BDD1405" w:rsidR="000E4672" w:rsidRDefault="00000000">
      <w:r>
        <w:t>Remediation Command:</w:t>
      </w:r>
      <w:r>
        <w:br/>
        <w:t>--audit-log-path=/var/log/</w:t>
      </w:r>
      <w:proofErr w:type="spellStart"/>
      <w:r>
        <w:t>kubernetes</w:t>
      </w:r>
      <w:proofErr w:type="spellEnd"/>
      <w:r>
        <w:t>/audit.log</w:t>
      </w:r>
      <w:r>
        <w:br/>
        <w:t>--audit-policy-file=/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/audit-</w:t>
      </w:r>
      <w:proofErr w:type="spellStart"/>
      <w:r>
        <w:t>policy.yaml</w:t>
      </w:r>
      <w:proofErr w:type="spellEnd"/>
    </w:p>
    <w:p w14:paraId="505A3CCF" w14:textId="2F6C782A" w:rsidR="000E4672" w:rsidRDefault="00000000">
      <w:proofErr w:type="spellStart"/>
      <w:proofErr w:type="gramStart"/>
      <w:r>
        <w:t>Purpose:Enables</w:t>
      </w:r>
      <w:proofErr w:type="spellEnd"/>
      <w:proofErr w:type="gramEnd"/>
      <w:r>
        <w:t xml:space="preserve"> forensic analysis and compliance tracking.</w:t>
      </w:r>
    </w:p>
    <w:p w14:paraId="30DBB814" w14:textId="77777777" w:rsidR="000E4672" w:rsidRDefault="000E4672"/>
    <w:p w14:paraId="783199CD" w14:textId="77777777" w:rsidR="000E4672" w:rsidRDefault="00000000">
      <w:pPr>
        <w:pStyle w:val="Heading1"/>
      </w:pPr>
      <w:r>
        <w:t>6. RBAC Lockdown</w:t>
      </w:r>
    </w:p>
    <w:p w14:paraId="21E632B4" w14:textId="0D51DABE" w:rsidR="000E4672" w:rsidRDefault="00000000">
      <w:r>
        <w:t xml:space="preserve">Configuration </w:t>
      </w:r>
      <w:proofErr w:type="spellStart"/>
      <w:proofErr w:type="gramStart"/>
      <w:r>
        <w:t>File:Implied</w:t>
      </w:r>
      <w:proofErr w:type="spellEnd"/>
      <w:proofErr w:type="gramEnd"/>
      <w:r>
        <w:t xml:space="preserve"> via Role/</w:t>
      </w:r>
      <w:proofErr w:type="spellStart"/>
      <w:r>
        <w:t>ClusterRole</w:t>
      </w:r>
      <w:proofErr w:type="spellEnd"/>
      <w:r>
        <w:t xml:space="preserve"> YAMLs</w:t>
      </w:r>
    </w:p>
    <w:p w14:paraId="1733E628" w14:textId="0D712A4B" w:rsidR="000E4672" w:rsidRDefault="00000000">
      <w:proofErr w:type="spellStart"/>
      <w:proofErr w:type="gramStart"/>
      <w:r>
        <w:t>Description:Removes</w:t>
      </w:r>
      <w:proofErr w:type="spellEnd"/>
      <w:proofErr w:type="gramEnd"/>
      <w:r>
        <w:t xml:space="preserve"> over-permissive </w:t>
      </w:r>
      <w:proofErr w:type="spellStart"/>
      <w:r>
        <w:t>ClusterRoleBindings</w:t>
      </w:r>
      <w:proofErr w:type="spellEnd"/>
      <w:r>
        <w:t xml:space="preserve"> or reduces RBAC scope.</w:t>
      </w:r>
    </w:p>
    <w:p w14:paraId="3D1139F0" w14:textId="2A103D2E" w:rsidR="000E4672" w:rsidRDefault="00000000">
      <w:r>
        <w:t>Remediation Command:</w:t>
      </w:r>
      <w:r>
        <w:br/>
      </w:r>
      <w:proofErr w:type="spellStart"/>
      <w:r>
        <w:t>kubectl</w:t>
      </w:r>
      <w:proofErr w:type="spellEnd"/>
      <w:r>
        <w:t xml:space="preserve"> delete clusterrolebinding overly-permissive-binding</w:t>
      </w:r>
    </w:p>
    <w:p w14:paraId="58E888DF" w14:textId="6F20B8D7" w:rsidR="000E4672" w:rsidRDefault="00000000">
      <w:proofErr w:type="spellStart"/>
      <w:proofErr w:type="gramStart"/>
      <w:r>
        <w:t>Purpose:Limits</w:t>
      </w:r>
      <w:proofErr w:type="spellEnd"/>
      <w:proofErr w:type="gramEnd"/>
      <w:r>
        <w:t xml:space="preserve"> user/service account permissions in alignment with least privilege.</w:t>
      </w:r>
    </w:p>
    <w:p w14:paraId="6BD7C74C" w14:textId="77777777" w:rsidR="000E4672" w:rsidRDefault="000E4672"/>
    <w:p w14:paraId="5005AB37" w14:textId="77777777" w:rsidR="000E4672" w:rsidRDefault="00000000">
      <w:pPr>
        <w:pStyle w:val="Heading1"/>
      </w:pPr>
      <w:r>
        <w:t>7. API Server Hardening</w:t>
      </w:r>
    </w:p>
    <w:p w14:paraId="04863985" w14:textId="59462216" w:rsidR="000E4672" w:rsidRDefault="00000000">
      <w:r>
        <w:t xml:space="preserve">Configuration </w:t>
      </w:r>
      <w:proofErr w:type="spellStart"/>
      <w:proofErr w:type="gramStart"/>
      <w:r>
        <w:t>File:Configuration</w:t>
      </w:r>
      <w:proofErr w:type="spellEnd"/>
      <w:proofErr w:type="gramEnd"/>
      <w:r>
        <w:t xml:space="preserve"> flags</w:t>
      </w:r>
    </w:p>
    <w:p w14:paraId="2C59634F" w14:textId="6C4D15CD" w:rsidR="000E4672" w:rsidRDefault="00000000">
      <w:proofErr w:type="spellStart"/>
      <w:proofErr w:type="gramStart"/>
      <w:r>
        <w:t>Description:Disables</w:t>
      </w:r>
      <w:proofErr w:type="spellEnd"/>
      <w:proofErr w:type="gramEnd"/>
      <w:r>
        <w:t xml:space="preserve"> anonymous access and insecure ports on the API server.</w:t>
      </w:r>
    </w:p>
    <w:p w14:paraId="7C4385D1" w14:textId="4742AB30" w:rsidR="000E4672" w:rsidRDefault="00000000">
      <w:r>
        <w:t>Remediation Command:</w:t>
      </w:r>
      <w:r>
        <w:br/>
        <w:t>--anonymous-auth=false</w:t>
      </w:r>
      <w:r>
        <w:br/>
        <w:t>--insecure-port=0</w:t>
      </w:r>
    </w:p>
    <w:p w14:paraId="4571A500" w14:textId="3255E0CE" w:rsidR="000E4672" w:rsidRDefault="00000000">
      <w:proofErr w:type="spellStart"/>
      <w:proofErr w:type="gramStart"/>
      <w:r>
        <w:t>Purpose:Prevents</w:t>
      </w:r>
      <w:proofErr w:type="spellEnd"/>
      <w:proofErr w:type="gramEnd"/>
      <w:r>
        <w:t xml:space="preserve"> unauthorized access and strengthens cluster security posture.</w:t>
      </w:r>
    </w:p>
    <w:p w14:paraId="33D3D76E" w14:textId="77777777" w:rsidR="000E4672" w:rsidRDefault="000E4672"/>
    <w:sectPr w:rsidR="000E46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37004178">
    <w:abstractNumId w:val="8"/>
  </w:num>
  <w:num w:numId="2" w16cid:durableId="1927376153">
    <w:abstractNumId w:val="6"/>
  </w:num>
  <w:num w:numId="3" w16cid:durableId="468089935">
    <w:abstractNumId w:val="5"/>
  </w:num>
  <w:num w:numId="4" w16cid:durableId="241989338">
    <w:abstractNumId w:val="4"/>
  </w:num>
  <w:num w:numId="5" w16cid:durableId="707609940">
    <w:abstractNumId w:val="7"/>
  </w:num>
  <w:num w:numId="6" w16cid:durableId="1127510151">
    <w:abstractNumId w:val="3"/>
  </w:num>
  <w:num w:numId="7" w16cid:durableId="1088623262">
    <w:abstractNumId w:val="2"/>
  </w:num>
  <w:num w:numId="8" w16cid:durableId="1380739944">
    <w:abstractNumId w:val="1"/>
  </w:num>
  <w:num w:numId="9" w16cid:durableId="1501235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4672"/>
    <w:rsid w:val="00130252"/>
    <w:rsid w:val="0015074B"/>
    <w:rsid w:val="0029639D"/>
    <w:rsid w:val="00326F90"/>
    <w:rsid w:val="007D48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11CBDD"/>
  <w14:defaultImageDpi w14:val="300"/>
  <w15:docId w15:val="{7D785FED-E218-F54E-8AC8-A3D60C72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Janani S S</cp:lastModifiedBy>
  <cp:revision>2</cp:revision>
  <dcterms:created xsi:type="dcterms:W3CDTF">2013-12-23T23:15:00Z</dcterms:created>
  <dcterms:modified xsi:type="dcterms:W3CDTF">2025-04-16T14:47:00Z</dcterms:modified>
  <cp:category/>
</cp:coreProperties>
</file>